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Power BI Importing Data - Assignment Answers</w:t>
      </w:r>
    </w:p>
    <w:p>
      <w:pPr>
        <w:pStyle w:val="Heading2"/>
      </w:pPr>
      <w:r>
        <w:t>List three data sources Power BI can connect to.</w:t>
      </w:r>
    </w:p>
    <w:p>
      <w:r>
        <w:t>1. SQL Server Database</w:t>
        <w:br/>
        <w:t>2. Excel files</w:t>
        <w:br/>
        <w:t>3. Web APIs (e.g., JSON, OData)</w:t>
      </w:r>
    </w:p>
    <w:p>
      <w:pPr>
        <w:pStyle w:val="Heading2"/>
      </w:pPr>
      <w:r>
        <w:t>What is the first step to import data into Power BI Desktop?</w:t>
      </w:r>
    </w:p>
    <w:p>
      <w:r>
        <w:t>Click on the 'Get Data' button in the Home ribbon.</w:t>
      </w:r>
    </w:p>
    <w:p>
      <w:pPr>
        <w:pStyle w:val="Heading2"/>
      </w:pPr>
      <w:r>
        <w:t>How do you refresh imported data in Power BI?</w:t>
      </w:r>
    </w:p>
    <w:p>
      <w:r>
        <w:t>Click the 'Refresh' button on the Home tab, or schedule refresh in the Power BI Service.</w:t>
      </w:r>
    </w:p>
    <w:p>
      <w:pPr>
        <w:pStyle w:val="Heading2"/>
      </w:pPr>
      <w:r>
        <w:t>What file formats can Power BI import directly? (Name two.)</w:t>
      </w:r>
    </w:p>
    <w:p>
      <w:r>
        <w:t>1. CSV</w:t>
        <w:br/>
        <w:t>2. Excel (XLSX)</w:t>
      </w:r>
    </w:p>
    <w:p>
      <w:pPr>
        <w:pStyle w:val="Heading2"/>
      </w:pPr>
      <w:r>
        <w:t>What does the 'Navigator' window show after selecting a data source?</w:t>
      </w:r>
    </w:p>
    <w:p>
      <w:r>
        <w:t>It displays the available tables, sheets, or objects inside the data source and a preview of the data.</w:t>
      </w:r>
    </w:p>
    <w:p>
      <w:pPr>
        <w:pStyle w:val="Heading2"/>
      </w:pPr>
      <w:r>
        <w:t>How would you change OrderDate to a date format during import?</w:t>
      </w:r>
    </w:p>
    <w:p>
      <w:r>
        <w:t>In the Power Query Editor, select the 'OrderDate' column, then use the 'Data Type' dropdown to choose 'Date'.</w:t>
      </w:r>
    </w:p>
    <w:p>
      <w:pPr>
        <w:pStyle w:val="Heading2"/>
      </w:pPr>
      <w:r>
        <w:t>What is the difference between 'Load' and 'Transform Data' in the import dialog?</w:t>
      </w:r>
    </w:p>
    <w:p>
      <w:r>
        <w:t>'Load' imports the data directly into Power BI, while 'Transform Data' opens Power Query Editor to clean or transform data before loading.</w:t>
      </w:r>
    </w:p>
    <w:p>
      <w:pPr>
        <w:pStyle w:val="Heading2"/>
      </w:pPr>
      <w:r>
        <w:t>Why might you see an error when connecting to a SQL database? (Name one reason.)</w:t>
      </w:r>
    </w:p>
    <w:p>
      <w:r>
        <w:t>Invalid server name or wrong credentials.</w:t>
      </w:r>
    </w:p>
    <w:p>
      <w:pPr>
        <w:pStyle w:val="Heading2"/>
      </w:pPr>
      <w:r>
        <w:t>How do you replace a data source after importing it?</w:t>
      </w:r>
    </w:p>
    <w:p>
      <w:r>
        <w:t>Go to 'Transform Data' → 'Data Source Settings' → Change Source.</w:t>
      </w:r>
    </w:p>
    <w:p>
      <w:pPr>
        <w:pStyle w:val="Heading2"/>
      </w:pPr>
      <w:r>
        <w:t>How would you change the data source if Sales_Data.csv changed?</w:t>
      </w:r>
    </w:p>
    <w:p>
      <w:r>
        <w:t>Go to 'Transform Data' → 'Data Source Settings' → Edit permissions/Change source file path.</w:t>
      </w:r>
    </w:p>
    <w:p>
      <w:pPr>
        <w:pStyle w:val="Heading2"/>
      </w:pPr>
      <w:r>
        <w:t>Troubleshoot: Your CSV import fails due to a 'mixed data type' error—how do you fix it?</w:t>
      </w:r>
    </w:p>
    <w:p>
      <w:r>
        <w:t>Open Power Query Editor and manually set the correct column data type (e.g., convert text to number).</w:t>
      </w:r>
    </w:p>
    <w:p>
      <w:pPr>
        <w:pStyle w:val="Heading2"/>
      </w:pPr>
      <w:r>
        <w:t>How would you automate data imports using Power BI and Power Automate?</w:t>
      </w:r>
    </w:p>
    <w:p>
      <w:r>
        <w:t>Use Power Automate to schedule or trigger refreshes of Power BI datasets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