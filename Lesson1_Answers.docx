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 – Introduction to Power BI</w:t>
      </w:r>
    </w:p>
    <w:p>
      <w:pPr>
        <w:pStyle w:val="Heading2"/>
      </w:pPr>
      <w:r>
        <w:t>What is Power BI, and what are its three main components?</w:t>
      </w:r>
    </w:p>
    <w:p>
      <w:r>
        <w:t>Power BI – Microsoft’нинг бизнес таҳлил қилиш воситаси. Асосий 3 та компоненти:</w:t>
        <w:br/>
        <w:t>1. Power BI Desktop – ҳисобот тайёрлаш.</w:t>
        <w:br/>
        <w:t>2. Power BI Service – онлайн ҳисобот кўриш ва бўлишиш.</w:t>
        <w:br/>
        <w:t>3. Power BI Mobile – телефон/планшетда ҳисобот кўриш.</w:t>
      </w:r>
    </w:p>
    <w:p>
      <w:pPr>
        <w:pStyle w:val="Heading2"/>
      </w:pPr>
      <w:r>
        <w:t>Name two business use cases for Power BI dashboards.</w:t>
      </w:r>
    </w:p>
    <w:p>
      <w:r>
        <w:t>1. Савдо таҳлили (сотув динамикаси).</w:t>
        <w:br/>
        <w:t>2. Ишчи самарадорлиги таҳлили (KPI кузатиш).</w:t>
      </w:r>
    </w:p>
    <w:p>
      <w:pPr>
        <w:pStyle w:val="Heading2"/>
      </w:pPr>
      <w:r>
        <w:t>How do you download and install Power BI Desktop?</w:t>
      </w:r>
    </w:p>
    <w:p>
      <w:r>
        <w:t>Microsoft Store ёки Power BI расмий сайтидан юклаб олиб, компьютерга ўрнатиш мумкин.</w:t>
      </w:r>
    </w:p>
    <w:p>
      <w:pPr>
        <w:pStyle w:val="Heading2"/>
      </w:pPr>
      <w:r>
        <w:t>What is the difference between Power BI Desktop and Power BI Service?</w:t>
      </w:r>
    </w:p>
    <w:p>
      <w:r>
        <w:t>Power BI Desktop – ҳисобот тайёрлаш.</w:t>
        <w:br/>
        <w:t>Power BI Service – ҳисоботларни онлайн кўриш ва бўлишиш.</w:t>
      </w:r>
    </w:p>
    <w:p>
      <w:pPr>
        <w:pStyle w:val="Heading2"/>
      </w:pPr>
      <w:r>
        <w:t>What file extension does a Power BI project use?</w:t>
      </w:r>
    </w:p>
    <w:p>
      <w:r>
        <w:t>.pbix</w:t>
      </w:r>
    </w:p>
    <w:p>
      <w:pPr>
        <w:pStyle w:val="Heading2"/>
      </w:pPr>
      <w:r>
        <w:t>Explain the role of Power Query in Power BI.</w:t>
      </w:r>
    </w:p>
    <w:p>
      <w:r>
        <w:t>Power Query – маълумотларни импорт қилиш, тозалаш ва қайта ишлаш учун хизмат қилади.</w:t>
      </w:r>
    </w:p>
    <w:p>
      <w:pPr>
        <w:pStyle w:val="Heading2"/>
      </w:pPr>
      <w:r>
        <w:t>Why would a business prefer Power BI over Excel for reporting?</w:t>
      </w:r>
    </w:p>
    <w:p>
      <w:r>
        <w:t>Power BI катта маълумотни тез қайта ишлайди, визуализация интерактив ва чиройли.</w:t>
      </w:r>
    </w:p>
    <w:p>
      <w:pPr>
        <w:pStyle w:val="Heading2"/>
      </w:pPr>
      <w:r>
        <w:t>Describe one limitation of the free version of Power BI.</w:t>
      </w:r>
    </w:p>
    <w:p>
      <w:r>
        <w:t>Free версияда ҳисоботларни бошқалар билан бўлишиш имкони йўқ.</w:t>
      </w:r>
    </w:p>
    <w:p>
      <w:pPr>
        <w:pStyle w:val="Heading2"/>
      </w:pPr>
      <w:r>
        <w:t>What is a 'published report' in Power BI Service?</w:t>
      </w:r>
    </w:p>
    <w:p>
      <w:r>
        <w:t>Power BI Desktop’да тайёрланган ҳисоботни Publish қилиб, Service’да кўриш мумкин бўлган ҳисобот.</w:t>
      </w:r>
    </w:p>
    <w:p>
      <w:pPr>
        <w:pStyle w:val="Heading2"/>
      </w:pPr>
      <w:r>
        <w:t>How does Power BI Mobile enhance accessibility?</w:t>
      </w:r>
    </w:p>
    <w:p>
      <w:r>
        <w:t>Телефон ва планшетда ҳисоботларни исталган жойдан кўриш имкониятини беради.</w:t>
      </w:r>
    </w:p>
    <w:p>
      <w:pPr>
        <w:pStyle w:val="Heading2"/>
      </w:pPr>
      <w:r>
        <w:t>Compare Power BI with Tableau—pros and cons.</w:t>
      </w:r>
    </w:p>
    <w:p>
      <w:r>
        <w:t>Power BI афзалликлари: арзон, Microsoft экотизимига интеграцияланган.</w:t>
        <w:br/>
        <w:t>Камчилиги: катта dataset’ларда Tableauдан секин.</w:t>
        <w:br/>
        <w:t>Tableau афзалликлари: кучли визуализация ва катта маълумот билан ишлаш.</w:t>
        <w:br/>
        <w:t>Камчилиги: қиммат ва ўрганиш қийин.</w:t>
      </w:r>
    </w:p>
    <w:p>
      <w:pPr>
        <w:pStyle w:val="Heading2"/>
      </w:pPr>
      <w:r>
        <w:t>Explain how Power BI integrates with Azure services.</w:t>
      </w:r>
    </w:p>
    <w:p>
      <w:r>
        <w:t>Power BI – Azure SQL, Data Lake, Machine Learning билан интеграция қилинади.</w:t>
      </w:r>
    </w:p>
    <w:p>
      <w:pPr>
        <w:pStyle w:val="Heading2"/>
      </w:pPr>
      <w:r>
        <w:t>What are 'gateways' in Power BI, and when are they needed?</w:t>
      </w:r>
    </w:p>
    <w:p>
      <w:r>
        <w:t>Gateway – локал маълумотларни Power BI Service билан боғлаш учун ишлатилади.</w:t>
      </w:r>
    </w:p>
    <w:p>
      <w:pPr>
        <w:pStyle w:val="Heading2"/>
      </w:pPr>
      <w:r>
        <w:t>How would you convince a company to adopt Power BI? (ROI argument)</w:t>
      </w:r>
    </w:p>
    <w:p>
      <w:r>
        <w:t>Power BI арзон, самарали, автоматик таҳлил қилади. ROI юқори бўлади.</w:t>
      </w:r>
    </w:p>
    <w:p>
      <w:pPr>
        <w:pStyle w:val="Heading2"/>
      </w:pPr>
      <w:r>
        <w:t>What security features does Power BI offer for sensitive data?</w:t>
      </w:r>
    </w:p>
    <w:p>
      <w:r>
        <w:t>1. Row-Level Security (RLS).</w:t>
        <w:br/>
        <w:t>2. Data Encryption.</w:t>
        <w:br/>
        <w:t>3. Azure Active Directory.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